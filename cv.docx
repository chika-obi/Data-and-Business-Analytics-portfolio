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5673" w14:textId="77777777" w:rsidR="00782A76" w:rsidRDefault="00782A76" w:rsidP="003D5AD1">
      <w:pPr>
        <w:pStyle w:val="NoSpacing"/>
        <w:rPr>
          <w:b/>
          <w:bCs/>
          <w:sz w:val="36"/>
          <w:szCs w:val="36"/>
        </w:rPr>
      </w:pPr>
    </w:p>
    <w:p w14:paraId="6588D2BF" w14:textId="77777777" w:rsidR="00782A76" w:rsidRDefault="00782A76" w:rsidP="003D5AD1">
      <w:pPr>
        <w:pStyle w:val="NoSpacing"/>
        <w:rPr>
          <w:b/>
          <w:bCs/>
          <w:sz w:val="36"/>
          <w:szCs w:val="36"/>
        </w:rPr>
      </w:pPr>
    </w:p>
    <w:p w14:paraId="00006564" w14:textId="3F095EDB" w:rsidR="003D5AD1" w:rsidRPr="003D5AD1" w:rsidRDefault="003D5AD1" w:rsidP="003D5AD1">
      <w:pPr>
        <w:pStyle w:val="NoSpacing"/>
        <w:rPr>
          <w:b/>
          <w:bCs/>
          <w:sz w:val="36"/>
          <w:szCs w:val="36"/>
        </w:rPr>
      </w:pPr>
      <w:r w:rsidRPr="003D5AD1">
        <w:rPr>
          <w:b/>
          <w:bCs/>
          <w:sz w:val="36"/>
          <w:szCs w:val="36"/>
        </w:rPr>
        <w:t>KPANUKU CHIKA-OBI</w:t>
      </w:r>
    </w:p>
    <w:p w14:paraId="75835D45" w14:textId="77777777" w:rsidR="00FA2275" w:rsidRDefault="00FA2275" w:rsidP="00FA2275">
      <w:r>
        <w:t>______________________________________________________________________________________________________________________</w:t>
      </w:r>
    </w:p>
    <w:p w14:paraId="48BD08FB" w14:textId="77777777" w:rsidR="003D5AD1" w:rsidRPr="003D5AD1" w:rsidRDefault="003D5AD1" w:rsidP="008E54E9">
      <w:pPr>
        <w:rPr>
          <w:sz w:val="2"/>
          <w:szCs w:val="2"/>
        </w:rPr>
      </w:pPr>
    </w:p>
    <w:p w14:paraId="30441D77" w14:textId="77777777" w:rsidR="00821288" w:rsidRDefault="00782A76" w:rsidP="008E54E9">
      <w:r>
        <w:t xml:space="preserve">kpanukuchikaobi@gmail.com | </w:t>
      </w:r>
      <w:r>
        <w:t>+234</w:t>
      </w:r>
      <w:r w:rsidR="008E54E9">
        <w:t>-(0)-</w:t>
      </w:r>
      <w:r>
        <w:t>703-526-0890 | RV 500272, Nigeria</w:t>
      </w:r>
      <w:r w:rsidR="00821288">
        <w:t xml:space="preserve">. </w:t>
      </w:r>
      <w:hyperlink r:id="rId6" w:history="1">
        <w:r w:rsidR="00821288" w:rsidRPr="00E83C08">
          <w:rPr>
            <w:rStyle w:val="Hyperlink"/>
          </w:rPr>
          <w:t>www.linkedin.com/in/kpanuku-chika-obi-msc-mncs-3aaa57230</w:t>
        </w:r>
      </w:hyperlink>
      <w:r w:rsidR="008E54E9">
        <w:t xml:space="preserve"> </w:t>
      </w:r>
    </w:p>
    <w:p w14:paraId="0B130ACD" w14:textId="3B8119E1" w:rsidR="00233F3F" w:rsidRDefault="008E54E9" w:rsidP="008E54E9">
      <w:r w:rsidRPr="00821288">
        <w:rPr>
          <w:rStyle w:val="Hyperlink"/>
        </w:rPr>
        <w:t>www</w:t>
      </w:r>
      <w:r>
        <w:t>.</w:t>
      </w:r>
      <w:r w:rsidR="00782A76" w:rsidRPr="00821288">
        <w:rPr>
          <w:rStyle w:val="Hyperlink"/>
        </w:rPr>
        <w:t>github</w:t>
      </w:r>
      <w:r w:rsidR="00782A76">
        <w:t>.</w:t>
      </w:r>
      <w:r w:rsidR="00782A76" w:rsidRPr="00821288">
        <w:rPr>
          <w:rStyle w:val="Hyperlink"/>
        </w:rPr>
        <w:t>co</w:t>
      </w:r>
      <w:r w:rsidR="00821288">
        <w:rPr>
          <w:rStyle w:val="Hyperlink"/>
        </w:rPr>
        <w:t>m/</w:t>
      </w:r>
      <w:r w:rsidR="00BC281F" w:rsidRPr="00821288">
        <w:rPr>
          <w:rStyle w:val="Hyperlink"/>
        </w:rPr>
        <w:t>Chik</w:t>
      </w:r>
      <w:r w:rsidR="00821288">
        <w:rPr>
          <w:rStyle w:val="Hyperlink"/>
        </w:rPr>
        <w:t>a-Obi/data_analyst</w:t>
      </w:r>
    </w:p>
    <w:p w14:paraId="1E59E1FD" w14:textId="11324330" w:rsidR="002D184F" w:rsidRDefault="002D184F" w:rsidP="008E54E9">
      <w:r>
        <w:t>______________________________________________________________________________________________________________________</w:t>
      </w:r>
    </w:p>
    <w:p w14:paraId="17AE5AB5" w14:textId="1C4E08F7" w:rsidR="008E54E9" w:rsidRDefault="00782A76">
      <w:pPr>
        <w:rPr>
          <w:b/>
          <w:bCs/>
        </w:rPr>
      </w:pPr>
      <w:r w:rsidRPr="008E54E9">
        <w:rPr>
          <w:b/>
          <w:bCs/>
        </w:rPr>
        <w:t xml:space="preserve">Data Analyst | Business </w:t>
      </w:r>
      <w:r w:rsidR="00E61AC5" w:rsidRPr="008E54E9">
        <w:rPr>
          <w:b/>
          <w:bCs/>
        </w:rPr>
        <w:t>Analytics</w:t>
      </w:r>
      <w:r w:rsidR="00ED7BE1">
        <w:rPr>
          <w:b/>
          <w:bCs/>
        </w:rPr>
        <w:t xml:space="preserve"> | </w:t>
      </w:r>
      <w:r w:rsidR="00E61AC5">
        <w:rPr>
          <w:b/>
          <w:bCs/>
        </w:rPr>
        <w:t>Computer Scientist</w:t>
      </w:r>
    </w:p>
    <w:p w14:paraId="7EAAEC1D" w14:textId="77777777" w:rsidR="002D184F" w:rsidRDefault="002D184F" w:rsidP="002D184F">
      <w:r>
        <w:t>______________________________________________________________________________________________________________________</w:t>
      </w:r>
    </w:p>
    <w:p w14:paraId="21817CB6" w14:textId="77777777" w:rsidR="00233F3F" w:rsidRDefault="00782A76" w:rsidP="00E34223">
      <w:pPr>
        <w:pStyle w:val="Heading1"/>
        <w:jc w:val="both"/>
      </w:pPr>
      <w:r>
        <w:t>PROFESSIONAL SUMMARY</w:t>
      </w:r>
    </w:p>
    <w:p w14:paraId="7F9A1660" w14:textId="77777777" w:rsidR="00233F3F" w:rsidRDefault="00782A76" w:rsidP="00E34223">
      <w:pPr>
        <w:jc w:val="both"/>
      </w:pPr>
      <w:r>
        <w:t xml:space="preserve">Results-driven Data Analyst with 10 years of </w:t>
      </w:r>
      <w:r>
        <w:t>experience in data analytics, business analytics, and predictive modeling. Proven track record in designing dashboards, building ETL pipelines, and extracting insights from large datasets to support strategic decision-making. Proficient in SQL, Python, Pow</w:t>
      </w:r>
      <w:r>
        <w:t>er BI, and Tableau, with strong skills in data governance, KPI tracking, and performance optimization. Adept at working on international, cross-functional teams to deliver impactful, data-driven business solutions.</w:t>
      </w:r>
    </w:p>
    <w:p w14:paraId="55594CEC" w14:textId="77777777" w:rsidR="00233F3F" w:rsidRDefault="00782A76" w:rsidP="00E34223">
      <w:pPr>
        <w:pStyle w:val="Heading1"/>
        <w:jc w:val="both"/>
      </w:pPr>
      <w:r>
        <w:t>KEY ACHIEVEMENTS</w:t>
      </w:r>
    </w:p>
    <w:p w14:paraId="5DE8D0E0" w14:textId="77777777" w:rsidR="00233F3F" w:rsidRDefault="00782A76" w:rsidP="002D184F">
      <w:pPr>
        <w:pStyle w:val="ListBullet"/>
        <w:jc w:val="both"/>
      </w:pPr>
      <w:r>
        <w:t>Increased operational ef</w:t>
      </w:r>
      <w:r>
        <w:t>ficiency by 20% at OCK Global Limited through automated reporting dashboards.</w:t>
      </w:r>
    </w:p>
    <w:p w14:paraId="47A204BB" w14:textId="77777777" w:rsidR="00233F3F" w:rsidRDefault="00782A76" w:rsidP="002D184F">
      <w:pPr>
        <w:pStyle w:val="ListBullet"/>
        <w:jc w:val="both"/>
      </w:pPr>
      <w:r>
        <w:t>Reduced manual reporting time by 50% by implementing Excel macros and Power BI automation.</w:t>
      </w:r>
    </w:p>
    <w:p w14:paraId="2D9C4E3B" w14:textId="77777777" w:rsidR="00233F3F" w:rsidRDefault="00782A76" w:rsidP="002D184F">
      <w:pPr>
        <w:pStyle w:val="ListBullet"/>
        <w:jc w:val="both"/>
      </w:pPr>
      <w:r>
        <w:t>Improved forecast accuracy by 18% using predictive analytics models in Python.</w:t>
      </w:r>
    </w:p>
    <w:p w14:paraId="6071EE2C" w14:textId="77777777" w:rsidR="00233F3F" w:rsidRDefault="00782A76" w:rsidP="002D184F">
      <w:pPr>
        <w:pStyle w:val="ListBullet"/>
        <w:jc w:val="both"/>
      </w:pPr>
      <w:r>
        <w:t>Delivere</w:t>
      </w:r>
      <w:r>
        <w:t>d international data solutions for clients across finance, retail, and technology sectors (2024–2025).</w:t>
      </w:r>
    </w:p>
    <w:p w14:paraId="0DCAE56E" w14:textId="77777777" w:rsidR="00233F3F" w:rsidRDefault="00782A76" w:rsidP="002D184F">
      <w:pPr>
        <w:pStyle w:val="ListBullet"/>
        <w:jc w:val="both"/>
      </w:pPr>
      <w:r>
        <w:t>Designed KPI dashboards that improved decision-making speed for management teams by 25%.</w:t>
      </w:r>
    </w:p>
    <w:p w14:paraId="3BD05F77" w14:textId="77777777" w:rsidR="00233F3F" w:rsidRDefault="00782A76">
      <w:pPr>
        <w:pStyle w:val="Heading1"/>
      </w:pPr>
      <w:r>
        <w:t>TOOLS &amp; PLATFORMS</w:t>
      </w:r>
    </w:p>
    <w:p w14:paraId="43EB1C0A" w14:textId="77777777" w:rsidR="00233F3F" w:rsidRDefault="00782A76" w:rsidP="002D184F">
      <w:pPr>
        <w:pStyle w:val="ListBullet"/>
        <w:jc w:val="both"/>
      </w:pPr>
      <w:r>
        <w:t>Data Analysis &amp; Visualization: Power BI, Table</w:t>
      </w:r>
      <w:r>
        <w:t>au, Excel (Power Query, PivotTables), Google Data Studio</w:t>
      </w:r>
    </w:p>
    <w:p w14:paraId="2D9F943C" w14:textId="77777777" w:rsidR="00233F3F" w:rsidRDefault="00782A76" w:rsidP="002D184F">
      <w:pPr>
        <w:pStyle w:val="ListBullet"/>
        <w:jc w:val="both"/>
      </w:pPr>
      <w:r>
        <w:t>Programming &amp; Databases: Python (Pandas, NumPy, Matplotlib), SQL (MySQL, PostgreSQL)</w:t>
      </w:r>
    </w:p>
    <w:p w14:paraId="5E068B26" w14:textId="77777777" w:rsidR="00233F3F" w:rsidRDefault="00782A76" w:rsidP="002D184F">
      <w:pPr>
        <w:pStyle w:val="ListBullet"/>
        <w:jc w:val="both"/>
      </w:pPr>
      <w:r>
        <w:t>Version Control &amp; Collaboration: Git, GitHub, Jupyter Notebook, VS Code</w:t>
      </w:r>
    </w:p>
    <w:p w14:paraId="3C152A57" w14:textId="77777777" w:rsidR="00233F3F" w:rsidRDefault="00782A76" w:rsidP="002D184F">
      <w:pPr>
        <w:pStyle w:val="ListBullet"/>
        <w:jc w:val="both"/>
      </w:pPr>
      <w:r>
        <w:t>Other Tools: Google Sheets, Microsoft Acce</w:t>
      </w:r>
      <w:r>
        <w:t>ss</w:t>
      </w:r>
    </w:p>
    <w:p w14:paraId="0DF5C03C" w14:textId="77777777" w:rsidR="00E61AC5" w:rsidRDefault="00E61AC5">
      <w:pPr>
        <w:pStyle w:val="Heading1"/>
      </w:pPr>
    </w:p>
    <w:p w14:paraId="130616E9" w14:textId="33639271" w:rsidR="00233F3F" w:rsidRDefault="00782A76">
      <w:pPr>
        <w:pStyle w:val="Heading1"/>
      </w:pPr>
      <w:r>
        <w:t>PROFESSIONAL EXPERIENCE</w:t>
      </w:r>
    </w:p>
    <w:p w14:paraId="6BA9B12C" w14:textId="7B1B0F4D" w:rsidR="00233F3F" w:rsidRDefault="007B2710" w:rsidP="002D184F">
      <w:pPr>
        <w:jc w:val="both"/>
      </w:pPr>
      <w:r w:rsidRPr="001023DE">
        <w:rPr>
          <w:b/>
          <w:bCs/>
          <w:i/>
          <w:iCs/>
        </w:rPr>
        <w:t>Jan 2024 – Jun 2025</w:t>
      </w:r>
      <w:r>
        <w:t xml:space="preserve"> |</w:t>
      </w:r>
      <w:r w:rsidR="00782A76">
        <w:t xml:space="preserve">Data Analyst (Remote, International) | Global Data Insights Ltd. – London, UK </w:t>
      </w:r>
    </w:p>
    <w:p w14:paraId="37AE3F91" w14:textId="77777777" w:rsidR="00233F3F" w:rsidRDefault="00782A76" w:rsidP="002D184F">
      <w:pPr>
        <w:pStyle w:val="ListBullet"/>
        <w:jc w:val="both"/>
      </w:pPr>
      <w:r>
        <w:t>Conducted data analysis for clients in finance, retail, and technology sectors across 3 continents.</w:t>
      </w:r>
    </w:p>
    <w:p w14:paraId="32C9690E" w14:textId="77777777" w:rsidR="00233F3F" w:rsidRDefault="00782A76" w:rsidP="002D184F">
      <w:pPr>
        <w:pStyle w:val="ListBullet"/>
        <w:jc w:val="both"/>
      </w:pPr>
      <w:r>
        <w:t>Built interactive Powe</w:t>
      </w:r>
      <w:r>
        <w:t>r BI and Tableau dashboards to monitor KPIs and business performance.</w:t>
      </w:r>
    </w:p>
    <w:p w14:paraId="73D00D95" w14:textId="77777777" w:rsidR="00233F3F" w:rsidRDefault="00782A76" w:rsidP="002D184F">
      <w:pPr>
        <w:pStyle w:val="ListBullet"/>
        <w:jc w:val="both"/>
      </w:pPr>
      <w:r>
        <w:t>Developed ETL pipelines to clean, transform, and integrate multi-source datasets.</w:t>
      </w:r>
    </w:p>
    <w:p w14:paraId="0FA6029F" w14:textId="77777777" w:rsidR="00233F3F" w:rsidRDefault="00782A76" w:rsidP="002D184F">
      <w:pPr>
        <w:pStyle w:val="ListBullet"/>
        <w:jc w:val="both"/>
      </w:pPr>
      <w:r>
        <w:t>Delivered actionable insights that informed global business strategies and improved ROI.</w:t>
      </w:r>
    </w:p>
    <w:p w14:paraId="6EBF3A0B" w14:textId="14160D01" w:rsidR="00233F3F" w:rsidRDefault="008451BB">
      <w:r w:rsidRPr="001023DE">
        <w:rPr>
          <w:b/>
          <w:bCs/>
          <w:i/>
          <w:iCs/>
        </w:rPr>
        <w:t>Jan 202</w:t>
      </w:r>
      <w:r>
        <w:rPr>
          <w:b/>
          <w:bCs/>
          <w:i/>
          <w:iCs/>
        </w:rPr>
        <w:t>0</w:t>
      </w:r>
      <w:r w:rsidRPr="001023DE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Dec</w:t>
      </w:r>
      <w:r w:rsidRPr="001023DE">
        <w:rPr>
          <w:b/>
          <w:bCs/>
          <w:i/>
          <w:iCs/>
        </w:rPr>
        <w:t xml:space="preserve"> 202</w:t>
      </w:r>
      <w:r>
        <w:rPr>
          <w:b/>
          <w:bCs/>
          <w:i/>
          <w:iCs/>
        </w:rPr>
        <w:t>3</w:t>
      </w:r>
      <w:r>
        <w:t xml:space="preserve"> |</w:t>
      </w:r>
      <w:r w:rsidR="00782A76">
        <w:t>Senior Data Ana</w:t>
      </w:r>
      <w:r w:rsidR="00782A76">
        <w:t>lyst | OCK Global Limited – No. 17 Wonodi Close, Rumuigbo, Rivers State, Nigeria</w:t>
      </w:r>
    </w:p>
    <w:p w14:paraId="0044196B" w14:textId="77777777" w:rsidR="00233F3F" w:rsidRDefault="00782A76" w:rsidP="002D184F">
      <w:pPr>
        <w:pStyle w:val="ListBullet"/>
      </w:pPr>
      <w:r>
        <w:t>Led data analytics projects, building dashboards to track trading and operational KPIs.</w:t>
      </w:r>
    </w:p>
    <w:p w14:paraId="4F8FD611" w14:textId="77777777" w:rsidR="00233F3F" w:rsidRDefault="00782A76" w:rsidP="002D184F">
      <w:pPr>
        <w:pStyle w:val="ListBullet"/>
      </w:pPr>
      <w:r>
        <w:t>Created predictive models in Python to forecast trading outcomes, r</w:t>
      </w:r>
      <w:r>
        <w:t>educing risks by 18%.</w:t>
      </w:r>
    </w:p>
    <w:p w14:paraId="5C142CDB" w14:textId="77777777" w:rsidR="00233F3F" w:rsidRDefault="00782A76" w:rsidP="002D184F">
      <w:pPr>
        <w:pStyle w:val="ListBullet"/>
      </w:pPr>
      <w:r>
        <w:t>Designed automated reporting workflows in Excel and Power BI.</w:t>
      </w:r>
    </w:p>
    <w:p w14:paraId="0D09BE41" w14:textId="77777777" w:rsidR="00233F3F" w:rsidRDefault="00782A76" w:rsidP="002D184F">
      <w:pPr>
        <w:pStyle w:val="ListBullet"/>
      </w:pPr>
      <w:r>
        <w:t>Managed a team of analysts to ensure high-quality data collection and reporting.</w:t>
      </w:r>
    </w:p>
    <w:p w14:paraId="49D47E48" w14:textId="6FFA4AA9" w:rsidR="00233F3F" w:rsidRDefault="008451BB">
      <w:r w:rsidRPr="001023DE">
        <w:rPr>
          <w:b/>
          <w:bCs/>
          <w:i/>
          <w:iCs/>
        </w:rPr>
        <w:t>Jan 20</w:t>
      </w:r>
      <w:r>
        <w:rPr>
          <w:b/>
          <w:bCs/>
          <w:i/>
          <w:iCs/>
        </w:rPr>
        <w:t>18</w:t>
      </w:r>
      <w:r w:rsidRPr="001023DE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Dec</w:t>
      </w:r>
      <w:r w:rsidRPr="001023DE">
        <w:rPr>
          <w:b/>
          <w:bCs/>
          <w:i/>
          <w:iCs/>
        </w:rPr>
        <w:t xml:space="preserve"> 20</w:t>
      </w:r>
      <w:r>
        <w:rPr>
          <w:b/>
          <w:bCs/>
          <w:i/>
          <w:iCs/>
        </w:rPr>
        <w:t>19</w:t>
      </w:r>
      <w:r>
        <w:t xml:space="preserve"> |</w:t>
      </w:r>
      <w:r>
        <w:t xml:space="preserve"> </w:t>
      </w:r>
      <w:r w:rsidR="00782A76">
        <w:t xml:space="preserve">Data Analyst | Iotacomm Tech Ventures – Plot 2/4 Okediak Avenue, Rivers State, </w:t>
      </w:r>
      <w:r w:rsidR="00782A76">
        <w:t>Nigeria</w:t>
      </w:r>
    </w:p>
    <w:p w14:paraId="5122BE6F" w14:textId="77777777" w:rsidR="00233F3F" w:rsidRDefault="00782A76">
      <w:pPr>
        <w:pStyle w:val="ListBullet"/>
      </w:pPr>
      <w:r>
        <w:t>Collected and analyzed sales, marketing, and operational data to identify trends.</w:t>
      </w:r>
    </w:p>
    <w:p w14:paraId="3CF09A97" w14:textId="77777777" w:rsidR="00233F3F" w:rsidRDefault="00782A76">
      <w:pPr>
        <w:pStyle w:val="ListBullet"/>
      </w:pPr>
      <w:r>
        <w:t>Created Excel and Power BI reports for performance monitoring.</w:t>
      </w:r>
    </w:p>
    <w:p w14:paraId="75676CC4" w14:textId="77777777" w:rsidR="00233F3F" w:rsidRDefault="00782A76">
      <w:pPr>
        <w:pStyle w:val="ListBullet"/>
      </w:pPr>
      <w:r>
        <w:t>Wrote SQL queries to extract insights from relational databases.</w:t>
      </w:r>
    </w:p>
    <w:p w14:paraId="1BC49A36" w14:textId="77777777" w:rsidR="00233F3F" w:rsidRDefault="00782A76">
      <w:pPr>
        <w:pStyle w:val="ListBullet"/>
      </w:pPr>
      <w:r>
        <w:t>Provided data visu</w:t>
      </w:r>
      <w:r>
        <w:t>alization support for marketing campaigns.</w:t>
      </w:r>
    </w:p>
    <w:p w14:paraId="605CB898" w14:textId="1F8FD19E" w:rsidR="00233F3F" w:rsidRDefault="008451BB">
      <w:r w:rsidRPr="001023DE">
        <w:rPr>
          <w:b/>
          <w:bCs/>
          <w:i/>
          <w:iCs/>
        </w:rPr>
        <w:t>Jan 20</w:t>
      </w:r>
      <w:r>
        <w:rPr>
          <w:b/>
          <w:bCs/>
          <w:i/>
          <w:iCs/>
        </w:rPr>
        <w:t>1</w:t>
      </w:r>
      <w:r>
        <w:rPr>
          <w:b/>
          <w:bCs/>
          <w:i/>
          <w:iCs/>
        </w:rPr>
        <w:t>5</w:t>
      </w:r>
      <w:r w:rsidRPr="001023DE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Dec</w:t>
      </w:r>
      <w:r w:rsidRPr="001023DE">
        <w:rPr>
          <w:b/>
          <w:bCs/>
          <w:i/>
          <w:iCs/>
        </w:rPr>
        <w:t xml:space="preserve"> 20</w:t>
      </w:r>
      <w:r>
        <w:rPr>
          <w:b/>
          <w:bCs/>
          <w:i/>
          <w:iCs/>
        </w:rPr>
        <w:t>1</w:t>
      </w:r>
      <w:r>
        <w:rPr>
          <w:b/>
          <w:bCs/>
          <w:i/>
          <w:iCs/>
        </w:rPr>
        <w:t>7</w:t>
      </w:r>
      <w:r>
        <w:t xml:space="preserve"> | </w:t>
      </w:r>
      <w:r w:rsidR="00782A76">
        <w:t>Junior Data Analyst | Chudika Tech Hub – 4 Timothy Lane, Rumuola, Rivers State, Nigeria</w:t>
      </w:r>
    </w:p>
    <w:p w14:paraId="2AA6EB48" w14:textId="77777777" w:rsidR="00233F3F" w:rsidRDefault="00782A76">
      <w:pPr>
        <w:pStyle w:val="ListBullet"/>
      </w:pPr>
      <w:r>
        <w:t>Assisted in data collection, cleaning, and basic analysis for client projects.</w:t>
      </w:r>
    </w:p>
    <w:p w14:paraId="609CE0E7" w14:textId="77777777" w:rsidR="00233F3F" w:rsidRDefault="00782A76">
      <w:pPr>
        <w:pStyle w:val="ListBullet"/>
      </w:pPr>
      <w:r>
        <w:t>Developed Excel dashboards</w:t>
      </w:r>
      <w:r>
        <w:t xml:space="preserve"> to track key performance indicators.</w:t>
      </w:r>
    </w:p>
    <w:p w14:paraId="7D6CDD26" w14:textId="77777777" w:rsidR="00233F3F" w:rsidRDefault="00782A76">
      <w:pPr>
        <w:pStyle w:val="ListBullet"/>
      </w:pPr>
      <w:r>
        <w:t>Documented data workflows for accuracy and consistency.</w:t>
      </w:r>
    </w:p>
    <w:p w14:paraId="546CF5D6" w14:textId="77777777" w:rsidR="00233F3F" w:rsidRDefault="00782A76">
      <w:pPr>
        <w:pStyle w:val="ListBullet"/>
      </w:pPr>
      <w:r>
        <w:t>Supported senior analysts in report preparation and visualization tasks.</w:t>
      </w:r>
    </w:p>
    <w:p w14:paraId="731FF678" w14:textId="0C16BA4B" w:rsidR="00233F3F" w:rsidRDefault="00782A76">
      <w:pPr>
        <w:pStyle w:val="Heading1"/>
      </w:pPr>
      <w:r>
        <w:t>EDUCATION</w:t>
      </w:r>
    </w:p>
    <w:p w14:paraId="5EF596BA" w14:textId="77777777" w:rsidR="00E61AC5" w:rsidRPr="00E61AC5" w:rsidRDefault="00E61AC5" w:rsidP="00E61AC5">
      <w:pPr>
        <w:rPr>
          <w:sz w:val="2"/>
          <w:szCs w:val="2"/>
        </w:rPr>
      </w:pPr>
    </w:p>
    <w:p w14:paraId="1408E895" w14:textId="53FEB70D" w:rsidR="00233F3F" w:rsidRDefault="00782A76">
      <w:r>
        <w:t>MSc, Computer Science – Rivers State University | CGPA: 4.18</w:t>
      </w:r>
      <w:r w:rsidR="00E61AC5">
        <w:t xml:space="preserve"> | </w:t>
      </w:r>
      <w:r>
        <w:t>Graduated: 2023</w:t>
      </w:r>
    </w:p>
    <w:p w14:paraId="34CF5D05" w14:textId="5B72A08A" w:rsidR="00233F3F" w:rsidRDefault="00782A76">
      <w:r>
        <w:t>Th</w:t>
      </w:r>
      <w:r>
        <w:t>esis: An Efficient Algorithm for Group Communication in a Distributed Computing Environment</w:t>
      </w:r>
    </w:p>
    <w:p w14:paraId="7E3122E5" w14:textId="77777777" w:rsidR="002D184F" w:rsidRDefault="002D184F" w:rsidP="002D184F">
      <w:r>
        <w:t>______________________________________________________________________________________________________________________</w:t>
      </w:r>
    </w:p>
    <w:p w14:paraId="5A2BF75A" w14:textId="77777777" w:rsidR="00E61AC5" w:rsidRDefault="00782A76">
      <w:r>
        <w:t>BSc, Computer Science – University of Port Harcourt | CGPA: 3.18</w:t>
      </w:r>
      <w:r w:rsidR="00E61AC5">
        <w:t xml:space="preserve"> | </w:t>
      </w:r>
      <w:r>
        <w:t>Graduated: 2014</w:t>
      </w:r>
    </w:p>
    <w:p w14:paraId="0387F5ED" w14:textId="4E9235EF" w:rsidR="00233F3F" w:rsidRDefault="00782A76">
      <w:r>
        <w:t>Thesis: Enhancing E-Commerce Using Web-Enabled Distributed Data Warehousing</w:t>
      </w:r>
    </w:p>
    <w:p w14:paraId="11F2404B" w14:textId="3AAC8BAE" w:rsidR="00233F3F" w:rsidRDefault="00782A76">
      <w:pPr>
        <w:pStyle w:val="Heading1"/>
      </w:pPr>
      <w:r>
        <w:lastRenderedPageBreak/>
        <w:t>CERTIFI</w:t>
      </w:r>
      <w:r>
        <w:t>CATIONS</w:t>
      </w:r>
    </w:p>
    <w:p w14:paraId="159943C2" w14:textId="77777777" w:rsidR="00233F3F" w:rsidRDefault="00782A76">
      <w:pPr>
        <w:pStyle w:val="ListBullet"/>
      </w:pPr>
      <w:r>
        <w:t>M</w:t>
      </w:r>
      <w:r>
        <w:t>icrosoft Business Analysis Professional Certification</w:t>
      </w:r>
    </w:p>
    <w:p w14:paraId="33C91A08" w14:textId="77777777" w:rsidR="00233F3F" w:rsidRDefault="00782A76">
      <w:pPr>
        <w:pStyle w:val="ListBullet"/>
      </w:pPr>
      <w:r>
        <w:t>Cisco: Data Analysis Essentials</w:t>
      </w:r>
    </w:p>
    <w:p w14:paraId="44F8735B" w14:textId="77777777" w:rsidR="00233F3F" w:rsidRDefault="00782A76">
      <w:pPr>
        <w:pStyle w:val="ListBullet"/>
      </w:pPr>
      <w:r>
        <w:t>Google Data Analytics Professional Certificate</w:t>
      </w:r>
    </w:p>
    <w:p w14:paraId="0A6E4AB8" w14:textId="77777777" w:rsidR="00233F3F" w:rsidRDefault="00782A76">
      <w:pPr>
        <w:pStyle w:val="ListBullet"/>
      </w:pPr>
      <w:r>
        <w:t>Google IT Support Professional Certificate</w:t>
      </w:r>
    </w:p>
    <w:p w14:paraId="44353475" w14:textId="77777777" w:rsidR="00233F3F" w:rsidRDefault="00782A76">
      <w:pPr>
        <w:pStyle w:val="ListBullet"/>
      </w:pPr>
      <w:r>
        <w:t>Microsoft Certified: Power BI Data Analyst Associate</w:t>
      </w:r>
    </w:p>
    <w:p w14:paraId="482A4E83" w14:textId="77777777" w:rsidR="00233F3F" w:rsidRDefault="00782A76">
      <w:pPr>
        <w:pStyle w:val="ListBullet"/>
      </w:pPr>
      <w:r>
        <w:t xml:space="preserve">META: </w:t>
      </w:r>
      <w:r>
        <w:t>Programming in JavaScript | Front-End Development | Version Control</w:t>
      </w:r>
    </w:p>
    <w:p w14:paraId="1A12C18C" w14:textId="77777777" w:rsidR="00233F3F" w:rsidRDefault="00782A76">
      <w:pPr>
        <w:pStyle w:val="ListBullet"/>
      </w:pPr>
      <w:r>
        <w:t>Scrum Fundamentals Certified (SFC)</w:t>
      </w:r>
    </w:p>
    <w:p w14:paraId="5C97D60C" w14:textId="77777777" w:rsidR="00233F3F" w:rsidRDefault="00782A76">
      <w:pPr>
        <w:pStyle w:val="Heading1"/>
      </w:pPr>
      <w:r>
        <w:t>PROJECTS</w:t>
      </w:r>
    </w:p>
    <w:p w14:paraId="47FB816C" w14:textId="77777777" w:rsidR="00233F3F" w:rsidRDefault="00782A76">
      <w:pPr>
        <w:pStyle w:val="ListBullet"/>
      </w:pPr>
      <w:r>
        <w:t>Forex Trading Performance Dashboard – Created KPI dashboard using Power BI and Tableau for trading performance tracking.</w:t>
      </w:r>
    </w:p>
    <w:p w14:paraId="16A0D7C4" w14:textId="77777777" w:rsidR="00233F3F" w:rsidRDefault="00782A76">
      <w:pPr>
        <w:pStyle w:val="ListBullet"/>
      </w:pPr>
      <w:r>
        <w:t xml:space="preserve">Customer </w:t>
      </w:r>
      <w:r>
        <w:t>Sentiment Analysis – Python NLP model analyzing feedback to improve customer satisfaction.</w:t>
      </w:r>
    </w:p>
    <w:p w14:paraId="33823147" w14:textId="77777777" w:rsidR="00233F3F" w:rsidRDefault="00782A76">
      <w:pPr>
        <w:pStyle w:val="ListBullet"/>
      </w:pPr>
      <w:r>
        <w:t>Sales Forecasting Model – Regression-based Python model to predict revenue trends.</w:t>
      </w:r>
    </w:p>
    <w:p w14:paraId="24A937AD" w14:textId="77777777" w:rsidR="00233F3F" w:rsidRDefault="00782A76">
      <w:pPr>
        <w:pStyle w:val="ListBullet"/>
      </w:pPr>
      <w:r>
        <w:t>Inventory Optimization Dashboard – Reduced waste and stockouts through Power BI vi</w:t>
      </w:r>
      <w:r>
        <w:t>sualizations.</w:t>
      </w:r>
    </w:p>
    <w:p w14:paraId="0AC9BB3F" w14:textId="77777777" w:rsidR="00233F3F" w:rsidRDefault="00782A76">
      <w:pPr>
        <w:pStyle w:val="ListBullet"/>
      </w:pPr>
      <w:r>
        <w:t>Data Cleaning Pipeline – Automated cleaning of raw datasets using Python.</w:t>
      </w:r>
    </w:p>
    <w:p w14:paraId="782119BA" w14:textId="77777777" w:rsidR="00233F3F" w:rsidRDefault="00782A76">
      <w:pPr>
        <w:pStyle w:val="ListBullet"/>
      </w:pPr>
      <w:r>
        <w:t>Retail Sales Dashboard – Visualized 12 months of sales data to identify top products and regions.</w:t>
      </w:r>
    </w:p>
    <w:p w14:paraId="28E4FD77" w14:textId="77777777" w:rsidR="00233F3F" w:rsidRDefault="00782A76">
      <w:pPr>
        <w:pStyle w:val="ListBullet"/>
      </w:pPr>
      <w:r>
        <w:t>Website Traffic Analysis – Analyzed Google Analytics data for marketin</w:t>
      </w:r>
      <w:r>
        <w:t>g optimization.</w:t>
      </w:r>
    </w:p>
    <w:p w14:paraId="73DC92AC" w14:textId="77777777" w:rsidR="00233F3F" w:rsidRDefault="00782A76">
      <w:pPr>
        <w:pStyle w:val="ListBullet"/>
      </w:pPr>
      <w:r>
        <w:t>HR Attrition Prediction Model – Forecasted employee turnover using machine learning.</w:t>
      </w:r>
    </w:p>
    <w:p w14:paraId="6FF3C585" w14:textId="77777777" w:rsidR="00233F3F" w:rsidRDefault="00782A76">
      <w:pPr>
        <w:pStyle w:val="ListBullet"/>
      </w:pPr>
      <w:r>
        <w:t>Excel Macro Automation – Cut manual reporting time by 50% through VBA automation.</w:t>
      </w:r>
    </w:p>
    <w:p w14:paraId="75ED7507" w14:textId="77777777" w:rsidR="00233F3F" w:rsidRDefault="00782A76">
      <w:pPr>
        <w:pStyle w:val="ListBullet"/>
      </w:pPr>
      <w:r>
        <w:t>Market Basket Analysis – Used association rules to identify cross-selling</w:t>
      </w:r>
      <w:r>
        <w:t xml:space="preserve"> opportunities.</w:t>
      </w:r>
    </w:p>
    <w:p w14:paraId="31AF752C" w14:textId="2C30038B" w:rsidR="00233F3F" w:rsidRDefault="00782A76">
      <w:pPr>
        <w:pStyle w:val="Heading1"/>
      </w:pPr>
      <w:r>
        <w:t>VOLUNTEER EXPERIENCE</w:t>
      </w:r>
    </w:p>
    <w:p w14:paraId="3C2C6855" w14:textId="0EAB4C70" w:rsidR="008C0E13" w:rsidRDefault="008C0E13" w:rsidP="008C0E13">
      <w:pPr>
        <w:pStyle w:val="ListParagraph"/>
        <w:numPr>
          <w:ilvl w:val="0"/>
          <w:numId w:val="10"/>
        </w:numPr>
        <w:rPr>
          <w:i/>
          <w:iCs/>
        </w:rPr>
      </w:pPr>
      <w:r w:rsidRPr="008C0E13">
        <w:rPr>
          <w:i/>
          <w:iCs/>
        </w:rPr>
        <w:t xml:space="preserve">Volunteer Data Analyst – Scottish Tech Army (Remote, UK) – </w:t>
      </w:r>
      <w:r w:rsidRPr="008C0E13">
        <w:rPr>
          <w:i/>
          <w:iCs/>
        </w:rPr>
        <w:t>2025, Contributing</w:t>
      </w:r>
      <w:r w:rsidRPr="008C0E13">
        <w:rPr>
          <w:i/>
          <w:iCs/>
        </w:rPr>
        <w:t xml:space="preserve"> data analytics expertise to community and non-profit projects, delivering dashboards, reports, and insights to support social impact initiatives.</w:t>
      </w:r>
    </w:p>
    <w:p w14:paraId="5CA02A12" w14:textId="77777777" w:rsidR="008C0E13" w:rsidRDefault="008C0E13" w:rsidP="008C0E13">
      <w:pPr>
        <w:pStyle w:val="ListParagraph"/>
        <w:rPr>
          <w:i/>
          <w:iCs/>
        </w:rPr>
      </w:pPr>
    </w:p>
    <w:p w14:paraId="7E71F084" w14:textId="77777777" w:rsidR="008C0E13" w:rsidRDefault="00782A76" w:rsidP="008C0E13">
      <w:pPr>
        <w:pStyle w:val="ListParagraph"/>
        <w:numPr>
          <w:ilvl w:val="0"/>
          <w:numId w:val="10"/>
        </w:numPr>
        <w:rPr>
          <w:i/>
          <w:iCs/>
        </w:rPr>
      </w:pPr>
      <w:r w:rsidRPr="008C0E13">
        <w:rPr>
          <w:i/>
          <w:iCs/>
        </w:rPr>
        <w:t>Led 20,000+ students in coding workshops during Microsoft Hour of Code (Bayelsa State Government).</w:t>
      </w:r>
    </w:p>
    <w:p w14:paraId="7424F6CE" w14:textId="77777777" w:rsidR="008C0E13" w:rsidRPr="008C0E13" w:rsidRDefault="008C0E13" w:rsidP="008C0E13">
      <w:pPr>
        <w:pStyle w:val="ListParagraph"/>
        <w:rPr>
          <w:i/>
          <w:iCs/>
        </w:rPr>
      </w:pPr>
    </w:p>
    <w:p w14:paraId="269D0E93" w14:textId="04366911" w:rsidR="00233F3F" w:rsidRPr="008C0E13" w:rsidRDefault="00782A76" w:rsidP="008C0E13">
      <w:pPr>
        <w:pStyle w:val="ListParagraph"/>
        <w:numPr>
          <w:ilvl w:val="0"/>
          <w:numId w:val="10"/>
        </w:numPr>
        <w:rPr>
          <w:i/>
          <w:iCs/>
        </w:rPr>
      </w:pPr>
      <w:r w:rsidRPr="008C0E13">
        <w:rPr>
          <w:i/>
          <w:iCs/>
        </w:rPr>
        <w:t>Mentored teens in Robotics &amp; Web Development at The Carpenter’s Church Teen Camp, using LEGO EV3 &amp; HTML/CSS.</w:t>
      </w:r>
    </w:p>
    <w:p w14:paraId="7244DFB6" w14:textId="77777777" w:rsidR="00233F3F" w:rsidRDefault="00782A76">
      <w:pPr>
        <w:pStyle w:val="Heading1"/>
      </w:pPr>
      <w:r>
        <w:t>P</w:t>
      </w:r>
      <w:r>
        <w:t>ROFESSIONA</w:t>
      </w:r>
      <w:r>
        <w:t>L MEMBERSHIPS</w:t>
      </w:r>
    </w:p>
    <w:p w14:paraId="57473FCD" w14:textId="77777777" w:rsidR="00233F3F" w:rsidRDefault="00782A76">
      <w:r>
        <w:t>Member, Nigeria Computer Society (NCS)</w:t>
      </w:r>
    </w:p>
    <w:p w14:paraId="636790E2" w14:textId="77777777" w:rsidR="00233F3F" w:rsidRDefault="00782A76">
      <w:pPr>
        <w:pStyle w:val="Heading1"/>
      </w:pPr>
      <w:r>
        <w:t>REFERENCES</w:t>
      </w:r>
    </w:p>
    <w:p w14:paraId="172E2025" w14:textId="77777777" w:rsidR="00233F3F" w:rsidRDefault="00782A76">
      <w:r>
        <w:t>Available on request</w:t>
      </w:r>
    </w:p>
    <w:sectPr w:rsidR="00233F3F" w:rsidSect="00E61AC5">
      <w:pgSz w:w="12240" w:h="15840"/>
      <w:pgMar w:top="568" w:right="1041" w:bottom="212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E43039"/>
    <w:multiLevelType w:val="hybridMultilevel"/>
    <w:tmpl w:val="81BCB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432548">
    <w:abstractNumId w:val="8"/>
  </w:num>
  <w:num w:numId="2" w16cid:durableId="1580290583">
    <w:abstractNumId w:val="6"/>
  </w:num>
  <w:num w:numId="3" w16cid:durableId="1502891186">
    <w:abstractNumId w:val="5"/>
  </w:num>
  <w:num w:numId="4" w16cid:durableId="32654003">
    <w:abstractNumId w:val="4"/>
  </w:num>
  <w:num w:numId="5" w16cid:durableId="263274119">
    <w:abstractNumId w:val="7"/>
  </w:num>
  <w:num w:numId="6" w16cid:durableId="1997413486">
    <w:abstractNumId w:val="3"/>
  </w:num>
  <w:num w:numId="7" w16cid:durableId="1788424474">
    <w:abstractNumId w:val="2"/>
  </w:num>
  <w:num w:numId="8" w16cid:durableId="839270576">
    <w:abstractNumId w:val="1"/>
  </w:num>
  <w:num w:numId="9" w16cid:durableId="701328030">
    <w:abstractNumId w:val="0"/>
  </w:num>
  <w:num w:numId="10" w16cid:durableId="11034968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23DE"/>
    <w:rsid w:val="0015074B"/>
    <w:rsid w:val="00233F3F"/>
    <w:rsid w:val="0029639D"/>
    <w:rsid w:val="002D184F"/>
    <w:rsid w:val="00326F90"/>
    <w:rsid w:val="003D5AD1"/>
    <w:rsid w:val="006A235A"/>
    <w:rsid w:val="00782A76"/>
    <w:rsid w:val="007B2710"/>
    <w:rsid w:val="00821288"/>
    <w:rsid w:val="008451BB"/>
    <w:rsid w:val="008C0E13"/>
    <w:rsid w:val="008E54E9"/>
    <w:rsid w:val="00AA1D8D"/>
    <w:rsid w:val="00B47730"/>
    <w:rsid w:val="00B60548"/>
    <w:rsid w:val="00BA158E"/>
    <w:rsid w:val="00BC281F"/>
    <w:rsid w:val="00CB0664"/>
    <w:rsid w:val="00DE780B"/>
    <w:rsid w:val="00E34223"/>
    <w:rsid w:val="00E61AC5"/>
    <w:rsid w:val="00E90A15"/>
    <w:rsid w:val="00EB7CB3"/>
    <w:rsid w:val="00ED7BE1"/>
    <w:rsid w:val="00FA22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C50C8"/>
  <w14:defaultImageDpi w14:val="300"/>
  <w15:docId w15:val="{05BBDBDB-77A9-43DD-9673-C041163D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E54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kpanuku-chika-obi-msc-mncs-3aaa572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Chika-Obi Kpanuku</cp:lastModifiedBy>
  <cp:revision>22</cp:revision>
  <dcterms:created xsi:type="dcterms:W3CDTF">2025-08-14T12:21:00Z</dcterms:created>
  <dcterms:modified xsi:type="dcterms:W3CDTF">2025-08-14T12:57:00Z</dcterms:modified>
  <cp:category/>
</cp:coreProperties>
</file>